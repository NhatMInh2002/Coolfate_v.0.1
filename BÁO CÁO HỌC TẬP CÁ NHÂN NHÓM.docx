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5C75" w14:textId="77777777" w:rsidR="00B63227" w:rsidRDefault="0011668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T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CÁ NHÂN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NHÓM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B55C76" w14:textId="71228AA8" w:rsidR="00B63227" w:rsidRDefault="0011668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Tên lớp: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20232IT6040001</w:t>
      </w:r>
      <w:r>
        <w:rPr>
          <w:rFonts w:ascii="Times New Roman" w:eastAsia="sans-serif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Khóa: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K1</w:t>
      </w:r>
      <w:r w:rsidR="00F36F94">
        <w:rPr>
          <w:rFonts w:ascii="Times New Roman" w:hAnsi="Times New Roman" w:cs="Times New Roman"/>
          <w:sz w:val="26"/>
          <w:szCs w:val="26"/>
        </w:rPr>
        <w:t>5</w:t>
      </w:r>
    </w:p>
    <w:p w14:paraId="55B55C77" w14:textId="32817896" w:rsidR="00B63227" w:rsidRDefault="00116687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và tên sinh </w:t>
      </w:r>
      <w:r w:rsidR="00F36F94">
        <w:rPr>
          <w:rFonts w:ascii="Times New Roman" w:hAnsi="Times New Roman" w:cs="Times New Roman"/>
          <w:b/>
          <w:bCs/>
          <w:sz w:val="26"/>
          <w:szCs w:val="26"/>
        </w:rPr>
        <w:t>viên: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5B52">
        <w:rPr>
          <w:rFonts w:ascii="Times New Roman" w:eastAsia="Times New Roman" w:hAnsi="Times New Roman" w:cs="Times New Roman"/>
          <w:sz w:val="28"/>
          <w:szCs w:val="28"/>
        </w:rPr>
        <w:t>Ngô Quang Nhật Minh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F16CB">
        <w:rPr>
          <w:rFonts w:ascii="Times New Roman" w:eastAsia="Times New Roman" w:hAnsi="Times New Roman" w:cs="Times New Roman"/>
          <w:sz w:val="28"/>
          <w:szCs w:val="28"/>
        </w:rPr>
        <w:t>Nguyễn Tử Nghĩa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Nguyễn Mạnh Hiếu,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5B52">
        <w:rPr>
          <w:rFonts w:ascii="Times New Roman" w:eastAsia="Times New Roman" w:hAnsi="Times New Roman" w:cs="Times New Roman"/>
          <w:sz w:val="28"/>
          <w:szCs w:val="28"/>
        </w:rPr>
        <w:t>Trần Đại Nghĩa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B55C78" w14:textId="3B5954CE" w:rsidR="00B63227" w:rsidRDefault="0011668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Tên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nhóm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36F94">
        <w:rPr>
          <w:rFonts w:ascii="Times New Roman" w:hAnsi="Times New Roman" w:cs="Times New Roman"/>
          <w:sz w:val="26"/>
          <w:szCs w:val="26"/>
        </w:rPr>
        <w:t>08</w:t>
      </w:r>
    </w:p>
    <w:p w14:paraId="55B55C79" w14:textId="6ECE00F3" w:rsidR="00B63227" w:rsidRDefault="0011668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Tên ch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5B52" w:rsidRPr="00035B52">
        <w:rPr>
          <w:rFonts w:ascii="Times New Roman" w:hAnsi="Times New Roman" w:cs="Times New Roman"/>
          <w:sz w:val="26"/>
          <w:szCs w:val="26"/>
        </w:rPr>
        <w:t>Xây dựng website bán quần áo CoolFate bằng ASP.NET MVC</w:t>
      </w:r>
    </w:p>
    <w:tbl>
      <w:tblPr>
        <w:tblStyle w:val="TableGrid"/>
        <w:tblW w:w="9108" w:type="dxa"/>
        <w:tblLayout w:type="fixed"/>
        <w:tblLook w:val="04A0" w:firstRow="1" w:lastRow="0" w:firstColumn="1" w:lastColumn="0" w:noHBand="0" w:noVBand="1"/>
      </w:tblPr>
      <w:tblGrid>
        <w:gridCol w:w="2028"/>
        <w:gridCol w:w="3520"/>
        <w:gridCol w:w="1653"/>
        <w:gridCol w:w="1907"/>
      </w:tblGrid>
      <w:tr w:rsidR="00B63227" w14:paraId="55B55C7E" w14:textId="77777777" w:rsidTr="007366AE">
        <w:tc>
          <w:tcPr>
            <w:tcW w:w="2028" w:type="dxa"/>
          </w:tcPr>
          <w:p w14:paraId="55B55C7A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3520" w:type="dxa"/>
          </w:tcPr>
          <w:p w14:paraId="55B55C7B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dung công vi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653" w:type="dxa"/>
          </w:tcPr>
          <w:p w14:paraId="55B55C7C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 qu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 đư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907" w:type="dxa"/>
          </w:tcPr>
          <w:p w14:paraId="55B55C7D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ngh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gi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 viên hư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</w:tr>
      <w:tr w:rsidR="00B63227" w14:paraId="55B55C87" w14:textId="77777777" w:rsidTr="007366AE">
        <w:tc>
          <w:tcPr>
            <w:tcW w:w="2028" w:type="dxa"/>
          </w:tcPr>
          <w:p w14:paraId="55B55C7F" w14:textId="3CD29EC1" w:rsidR="00B63227" w:rsidRDefault="00035B52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Quang Nhật Minh</w:t>
            </w:r>
          </w:p>
        </w:tc>
        <w:tc>
          <w:tcPr>
            <w:tcW w:w="3520" w:type="dxa"/>
          </w:tcPr>
          <w:p w14:paraId="55B55C80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Nhóm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nhóm và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nhóm</w:t>
            </w:r>
          </w:p>
          <w:p w14:paraId="55B55C84" w14:textId="209727C2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Xác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làm báo cáo</w:t>
            </w:r>
          </w:p>
        </w:tc>
        <w:tc>
          <w:tcPr>
            <w:tcW w:w="1653" w:type="dxa"/>
          </w:tcPr>
          <w:p w14:paraId="55B55C85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07" w:type="dxa"/>
          </w:tcPr>
          <w:p w14:paraId="55B55C86" w14:textId="77777777" w:rsidR="00B63227" w:rsidRDefault="00B6322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227" w14:paraId="55B55C8C" w14:textId="77777777" w:rsidTr="007366AE">
        <w:tc>
          <w:tcPr>
            <w:tcW w:w="2028" w:type="dxa"/>
          </w:tcPr>
          <w:p w14:paraId="55B55C88" w14:textId="18AA8D63" w:rsidR="00B63227" w:rsidRDefault="00035B52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Đại Nghĩa</w:t>
            </w:r>
          </w:p>
        </w:tc>
        <w:tc>
          <w:tcPr>
            <w:tcW w:w="3520" w:type="dxa"/>
          </w:tcPr>
          <w:p w14:paraId="55B55C89" w14:textId="2BD54652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Chương I: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quan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707F8">
              <w:rPr>
                <w:rFonts w:ascii="Times New Roman" w:hAnsi="Times New Roman" w:cs="Times New Roman"/>
                <w:sz w:val="26"/>
                <w:szCs w:val="26"/>
              </w:rPr>
              <w:t>nội dung nghiên cứu</w:t>
            </w:r>
          </w:p>
        </w:tc>
        <w:tc>
          <w:tcPr>
            <w:tcW w:w="1653" w:type="dxa"/>
          </w:tcPr>
          <w:p w14:paraId="55B55C8A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07" w:type="dxa"/>
          </w:tcPr>
          <w:p w14:paraId="55B55C8B" w14:textId="77777777" w:rsidR="00B63227" w:rsidRDefault="00B6322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227" w14:paraId="55B55C93" w14:textId="77777777" w:rsidTr="007366AE">
        <w:tc>
          <w:tcPr>
            <w:tcW w:w="2028" w:type="dxa"/>
          </w:tcPr>
          <w:p w14:paraId="6AB1E438" w14:textId="77777777" w:rsidR="00B63227" w:rsidRDefault="00035B52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Tử Nghĩa</w:t>
            </w:r>
          </w:p>
          <w:p w14:paraId="55B55C8D" w14:textId="458D1E79" w:rsidR="00A707F8" w:rsidRDefault="00A707F8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Hiếu</w:t>
            </w:r>
          </w:p>
        </w:tc>
        <w:tc>
          <w:tcPr>
            <w:tcW w:w="3520" w:type="dxa"/>
          </w:tcPr>
          <w:p w14:paraId="55B55C8E" w14:textId="24D157B5" w:rsidR="00B63227" w:rsidRPr="00A707F8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07F8">
              <w:rPr>
                <w:rFonts w:ascii="Times New Roman" w:hAnsi="Times New Roman" w:cs="Times New Roman"/>
                <w:sz w:val="26"/>
                <w:szCs w:val="26"/>
              </w:rPr>
              <w:t xml:space="preserve">Chương II: </w:t>
            </w:r>
            <w:r w:rsidR="00A707F8" w:rsidRPr="00A707F8">
              <w:rPr>
                <w:rFonts w:ascii="Times New Roman" w:hAnsi="Times New Roman" w:cs="Times New Roman"/>
                <w:sz w:val="26"/>
                <w:szCs w:val="26"/>
              </w:rPr>
              <w:t>Phân tích thi</w:t>
            </w:r>
            <w:r w:rsidR="00A707F8">
              <w:rPr>
                <w:rFonts w:ascii="Times New Roman" w:hAnsi="Times New Roman" w:cs="Times New Roman"/>
                <w:sz w:val="26"/>
                <w:szCs w:val="26"/>
              </w:rPr>
              <w:t xml:space="preserve">ết kế </w:t>
            </w:r>
            <w:r w:rsidR="00D618CD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  <w:p w14:paraId="55B55C8F" w14:textId="7F7B7CFB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Mô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phân tích,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use case </w:t>
            </w:r>
          </w:p>
          <w:p w14:paraId="76C95324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powerpoint trình bày</w:t>
            </w:r>
          </w:p>
          <w:p w14:paraId="55B55C90" w14:textId="7385532F" w:rsidR="008F16CB" w:rsidRDefault="008F16CB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3" w:type="dxa"/>
          </w:tcPr>
          <w:p w14:paraId="55B55C91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07" w:type="dxa"/>
          </w:tcPr>
          <w:p w14:paraId="55B55C92" w14:textId="77777777" w:rsidR="00B63227" w:rsidRDefault="00B6322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227" w14:paraId="55B55C9A" w14:textId="77777777" w:rsidTr="007366AE">
        <w:tc>
          <w:tcPr>
            <w:tcW w:w="2028" w:type="dxa"/>
          </w:tcPr>
          <w:p w14:paraId="55B55C94" w14:textId="4143A5C2" w:rsidR="00B63227" w:rsidRDefault="00D618CD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3520" w:type="dxa"/>
          </w:tcPr>
          <w:p w14:paraId="55B55C97" w14:textId="6BFE0F74" w:rsidR="00B63227" w:rsidRDefault="008F16CB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III: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Cài đặt chương trình</w:t>
            </w:r>
          </w:p>
        </w:tc>
        <w:tc>
          <w:tcPr>
            <w:tcW w:w="1653" w:type="dxa"/>
          </w:tcPr>
          <w:p w14:paraId="55B55C98" w14:textId="77777777" w:rsidR="00B63227" w:rsidRDefault="0011668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907" w:type="dxa"/>
          </w:tcPr>
          <w:p w14:paraId="55B55C99" w14:textId="77777777" w:rsidR="00B63227" w:rsidRDefault="00B63227">
            <w:pPr>
              <w:tabs>
                <w:tab w:val="left" w:leader="dot" w:pos="1701"/>
                <w:tab w:val="left" w:leader="dot" w:pos="9356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B55CA1" w14:textId="77777777" w:rsidR="00B63227" w:rsidRDefault="00B632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B55CA2" w14:textId="2FAC640A" w:rsidR="00B63227" w:rsidRDefault="00116687">
      <w:pPr>
        <w:ind w:firstLineChars="2030" w:firstLine="527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</w:t>
      </w:r>
      <w:r w:rsidR="00035B52">
        <w:rPr>
          <w:rFonts w:ascii="Times New Roman" w:hAnsi="Times New Roman" w:cs="Times New Roman"/>
          <w:sz w:val="26"/>
          <w:szCs w:val="26"/>
        </w:rPr>
        <w:t>…. tháng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năm</w:t>
      </w:r>
    </w:p>
    <w:p w14:paraId="55B55CA3" w14:textId="77777777" w:rsidR="00B63227" w:rsidRDefault="00116687">
      <w:pPr>
        <w:ind w:firstLineChars="1776" w:firstLine="4622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XÁC NH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N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GI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NG VIÊN</w:t>
      </w:r>
    </w:p>
    <w:p w14:paraId="55B55CA4" w14:textId="64A5ABFC" w:rsidR="00B63227" w:rsidRDefault="00116687">
      <w:pPr>
        <w:ind w:firstLineChars="2115" w:firstLine="549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035B52">
        <w:rPr>
          <w:rFonts w:ascii="Times New Roman" w:hAnsi="Times New Roman" w:cs="Times New Roman"/>
          <w:sz w:val="26"/>
          <w:szCs w:val="26"/>
        </w:rPr>
        <w:t>Kí, ghi</w:t>
      </w:r>
      <w:r>
        <w:rPr>
          <w:rFonts w:ascii="Times New Roman" w:hAnsi="Times New Roman" w:cs="Times New Roman"/>
          <w:sz w:val="26"/>
          <w:szCs w:val="26"/>
        </w:rPr>
        <w:t xml:space="preserve"> rõ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tên)</w:t>
      </w:r>
    </w:p>
    <w:sectPr w:rsidR="00B63227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5CA7" w14:textId="77777777" w:rsidR="00B63227" w:rsidRDefault="00116687">
      <w:pPr>
        <w:spacing w:line="240" w:lineRule="auto"/>
      </w:pPr>
      <w:r>
        <w:separator/>
      </w:r>
    </w:p>
  </w:endnote>
  <w:endnote w:type="continuationSeparator" w:id="0">
    <w:p w14:paraId="55B55CA8" w14:textId="77777777" w:rsidR="00B63227" w:rsidRDefault="0011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5CA5" w14:textId="77777777" w:rsidR="00B63227" w:rsidRDefault="00116687">
      <w:pPr>
        <w:spacing w:after="0"/>
      </w:pPr>
      <w:r>
        <w:separator/>
      </w:r>
    </w:p>
  </w:footnote>
  <w:footnote w:type="continuationSeparator" w:id="0">
    <w:p w14:paraId="55B55CA6" w14:textId="77777777" w:rsidR="00B63227" w:rsidRDefault="001166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389575817">
    <w:abstractNumId w:val="9"/>
  </w:num>
  <w:num w:numId="2" w16cid:durableId="1668357960">
    <w:abstractNumId w:val="7"/>
  </w:num>
  <w:num w:numId="3" w16cid:durableId="840657088">
    <w:abstractNumId w:val="6"/>
  </w:num>
  <w:num w:numId="4" w16cid:durableId="615872820">
    <w:abstractNumId w:val="5"/>
  </w:num>
  <w:num w:numId="5" w16cid:durableId="1712000467">
    <w:abstractNumId w:val="4"/>
  </w:num>
  <w:num w:numId="6" w16cid:durableId="228197134">
    <w:abstractNumId w:val="8"/>
  </w:num>
  <w:num w:numId="7" w16cid:durableId="1535457161">
    <w:abstractNumId w:val="3"/>
  </w:num>
  <w:num w:numId="8" w16cid:durableId="905535080">
    <w:abstractNumId w:val="2"/>
  </w:num>
  <w:num w:numId="9" w16cid:durableId="1718622537">
    <w:abstractNumId w:val="1"/>
  </w:num>
  <w:num w:numId="10" w16cid:durableId="186320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945A85"/>
    <w:rsid w:val="00035B52"/>
    <w:rsid w:val="00050A31"/>
    <w:rsid w:val="000716D2"/>
    <w:rsid w:val="00071AAB"/>
    <w:rsid w:val="000B76C4"/>
    <w:rsid w:val="000C5610"/>
    <w:rsid w:val="000E6552"/>
    <w:rsid w:val="000F3A4F"/>
    <w:rsid w:val="000F59AC"/>
    <w:rsid w:val="00116687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366AE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6C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707F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63227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18C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36F94"/>
    <w:rsid w:val="00F465C5"/>
    <w:rsid w:val="00F5180D"/>
    <w:rsid w:val="00F51B21"/>
    <w:rsid w:val="00F51D87"/>
    <w:rsid w:val="00F8455C"/>
    <w:rsid w:val="044B6418"/>
    <w:rsid w:val="06B24A5A"/>
    <w:rsid w:val="106F4084"/>
    <w:rsid w:val="295D6577"/>
    <w:rsid w:val="3C111A19"/>
    <w:rsid w:val="40DC28F6"/>
    <w:rsid w:val="41945A85"/>
    <w:rsid w:val="67D3355D"/>
    <w:rsid w:val="77E2133C"/>
    <w:rsid w:val="7EC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55C75"/>
  <w15:docId w15:val="{E04D7BFC-D9B9-4C29-BCBE-9DFC9DC1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4" w:qFormat="1"/>
    <w:lsdException w:name="index 5" w:qFormat="1"/>
    <w:lsdException w:name="index 7" w:qFormat="1"/>
    <w:lsdException w:name="index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envelope address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List Number" w:qFormat="1"/>
    <w:lsdException w:name="Lis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 Xuân Phúc</dc:creator>
  <cp:lastModifiedBy>Minh Ngo</cp:lastModifiedBy>
  <cp:revision>8</cp:revision>
  <dcterms:created xsi:type="dcterms:W3CDTF">2023-12-22T06:39:00Z</dcterms:created>
  <dcterms:modified xsi:type="dcterms:W3CDTF">2024-06-02T07:15:00Z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418F25B04EEC4196ABADE740160174F8_11</vt:lpwstr>
  </property>
</Properties>
</file>